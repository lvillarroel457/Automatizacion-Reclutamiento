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Jane Smith</w:t>
      </w:r>
    </w:p>
    <w:p>
      <w:pPr>
        <w:jc w:val="center"/>
      </w:pPr>
      <w:r>
        <w:rPr>
          <w:b/>
          <w:sz w:val="20"/>
        </w:rPr>
        <w:t>Data Analyst</w:t>
      </w:r>
    </w:p>
    <w:p>
      <w:pPr>
        <w:jc w:val="left"/>
      </w:pPr>
      <w:r>
        <w:rPr>
          <w:b/>
        </w:rPr>
        <w:t>Summary of Qualifications</w:t>
      </w:r>
    </w:p>
    <w:p>
      <w:pPr>
        <w:jc w:val="left"/>
      </w:pPr>
      <w:r>
        <w:t>Highly analytical and process-driven Data Analyst with over 5 years of experience in gathering, interpreting, and analyzing data sets. Skilled in utilizing statistical tools and software to drive insights and inform strategic business decisions. Seeking to leverage my expertise to contribute to XYZ Corporation's growth and success.</w:t>
      </w:r>
    </w:p>
    <w:p>
      <w:pPr>
        <w:jc w:val="left"/>
      </w:pPr>
      <w:r>
        <w:rPr>
          <w:b/>
        </w:rPr>
        <w:t>Skills</w:t>
      </w:r>
    </w:p>
    <w:p>
      <w:r>
        <w:rPr>
          <w:b/>
        </w:rPr>
        <w:t>Programming Languages</w:t>
      </w:r>
    </w:p>
    <w:p>
      <w:r>
        <w:t>Python</w:t>
      </w:r>
    </w:p>
    <w:p>
      <w:r>
        <w:t>R</w:t>
      </w:r>
    </w:p>
    <w:p>
      <w:r>
        <w:t>SQL</w:t>
      </w:r>
    </w:p>
    <w:p>
      <w:r>
        <w:rPr>
          <w:b/>
        </w:rPr>
        <w:t>Data Visualization Tools</w:t>
      </w:r>
    </w:p>
    <w:p>
      <w:r>
        <w:t>Tableau</w:t>
      </w:r>
    </w:p>
    <w:p>
      <w:r>
        <w:t>Power BI</w:t>
      </w:r>
    </w:p>
    <w:p>
      <w:r>
        <w:t>Excel</w:t>
      </w:r>
    </w:p>
    <w:p>
      <w:r>
        <w:rPr>
          <w:b/>
        </w:rPr>
        <w:t>Statistical Analysis</w:t>
      </w:r>
    </w:p>
    <w:p>
      <w:r>
        <w:t>Regression</w:t>
      </w:r>
    </w:p>
    <w:p>
      <w:r>
        <w:t>Hypothesis Testing</w:t>
      </w:r>
    </w:p>
    <w:p>
      <w:r>
        <w:t>Time Series Analysis</w:t>
      </w:r>
    </w:p>
    <w:p>
      <w:r>
        <w:rPr>
          <w:b/>
        </w:rPr>
        <w:t>Machine Learning Frameworks</w:t>
      </w:r>
    </w:p>
    <w:p>
      <w:r>
        <w:t>Scikit-learn</w:t>
      </w:r>
    </w:p>
    <w:p>
      <w:r>
        <w:t>TensorFlow</w:t>
      </w:r>
    </w:p>
    <w:p>
      <w:r>
        <w:rPr>
          <w:b/>
        </w:rPr>
        <w:t>Data Warehousing</w:t>
      </w:r>
    </w:p>
    <w:p>
      <w:r>
        <w:t>SQL Server</w:t>
      </w:r>
    </w:p>
    <w:p>
      <w:r>
        <w:t>MySQL</w:t>
      </w:r>
    </w:p>
    <w:p>
      <w:r>
        <w:rPr>
          <w:b/>
        </w:rPr>
        <w:t>Project Management</w:t>
      </w:r>
    </w:p>
    <w:p>
      <w:r>
        <w:t>Agile</w:t>
      </w:r>
    </w:p>
    <w:p>
      <w:r>
        <w:t>Scrum</w:t>
      </w:r>
    </w:p>
    <w:p>
      <w:pPr>
        <w:jc w:val="left"/>
      </w:pPr>
      <w:r>
        <w:rPr>
          <w:b/>
        </w:rPr>
        <w:t>Experience</w:t>
      </w:r>
    </w:p>
    <w:p>
      <w:r>
        <w:rPr>
          <w:b/>
        </w:rPr>
        <w:t>Project Name:</w:t>
      </w:r>
    </w:p>
    <w:p>
      <w:r>
        <w:t>Senior Data Analyst</w:t>
      </w:r>
    </w:p>
    <w:p>
      <w:r>
        <w:rPr>
          <w:b/>
        </w:rPr>
        <w:t>Project Description:</w:t>
      </w:r>
    </w:p>
    <w:p>
      <w:r>
        <w:t>TechCorp Inc., Analysis City, ST</w:t>
      </w:r>
    </w:p>
    <w:p>
      <w:r>
        <w:rPr>
          <w:b/>
        </w:rPr>
        <w:t>Customer:</w:t>
      </w:r>
    </w:p>
    <w:p/>
    <w:p>
      <w:r>
        <w:rPr>
          <w:b/>
        </w:rPr>
        <w:t>Duration:</w:t>
      </w:r>
    </w:p>
    <w:p>
      <w:r>
        <w:t>April 2018 - Present</w:t>
      </w:r>
    </w:p>
    <w:p>
      <w:r>
        <w:rPr>
          <w:b/>
        </w:rPr>
        <w:t>Role:</w:t>
      </w:r>
    </w:p>
    <w:p/>
    <w:p>
      <w:r>
        <w:rPr>
          <w:b/>
        </w:rPr>
        <w:t>Responsibilities:</w:t>
      </w:r>
    </w:p>
    <w:p>
      <w:r>
        <w:t>Led a team of 4 analysts to oversee data processing, cleansing, and verification, improving data quality by 20%. Utilized Python, R, and SQL to analyze complex datasets, reducing processing time by 30%. Collaborated with cross-functional teams to interpret data, identifying key trends and opportunities for growth. Created and maintained interactive dashboards using Tableau, providing real-time insights to executives. Designed and implemented machine learning models for predictive analysis, achieving a prediction accuracy of 90%.</w:t>
      </w:r>
    </w:p>
    <w:p>
      <w:r>
        <w:rPr>
          <w:b/>
        </w:rPr>
        <w:t>Team Size:</w:t>
      </w:r>
    </w:p>
    <w:p>
      <w:r>
        <w:t>4</w:t>
      </w:r>
    </w:p>
    <w:p>
      <w:r>
        <w:rPr>
          <w:b/>
        </w:rPr>
        <w:t>Tools &amp; Technologies:</w:t>
      </w:r>
    </w:p>
    <w:p>
      <w:r>
        <w:t>P, y, t, h, o, n, ,,  , R, ,,  , S, Q, L, ,,  , T, a, b, l, e, a, u</w:t>
      </w:r>
    </w:p>
    <w:p>
      <w:r>
        <w:rPr>
          <w:b/>
        </w:rPr>
        <w:t>Project Name:</w:t>
      </w:r>
    </w:p>
    <w:p>
      <w:r>
        <w:t>Data Analyst</w:t>
      </w:r>
    </w:p>
    <w:p>
      <w:r>
        <w:rPr>
          <w:b/>
        </w:rPr>
        <w:t>Project Description:</w:t>
      </w:r>
    </w:p>
    <w:p>
      <w:r>
        <w:t>FinancePlus, Analysis City, ST</w:t>
      </w:r>
    </w:p>
    <w:p>
      <w:r>
        <w:rPr>
          <w:b/>
        </w:rPr>
        <w:t>Customer:</w:t>
      </w:r>
    </w:p>
    <w:p/>
    <w:p>
      <w:r>
        <w:rPr>
          <w:b/>
        </w:rPr>
        <w:t>Duration:</w:t>
      </w:r>
    </w:p>
    <w:p>
      <w:r>
        <w:t>June 2015 - March 2018</w:t>
      </w:r>
    </w:p>
    <w:p>
      <w:r>
        <w:rPr>
          <w:b/>
        </w:rPr>
        <w:t>Role:</w:t>
      </w:r>
    </w:p>
    <w:p/>
    <w:p>
      <w:r>
        <w:rPr>
          <w:b/>
        </w:rPr>
        <w:t>Responsibilities:</w:t>
      </w:r>
    </w:p>
    <w:p>
      <w:r>
        <w:t>Conducted in-depth data analysis to identify financial trends and patterns, supporting investment strategies. Assisted in automating reporting processes using Excel and Power BI, reducing manual work by 50%. Collaborated with finance and marketing teams to develop data-driven marketing campaigns, increasing ROI by 25%. Supported compliance efforts by implementing data quality checks and validation, ensuring accuracy.</w:t>
      </w:r>
    </w:p>
    <w:p>
      <w:r>
        <w:rPr>
          <w:b/>
        </w:rPr>
        <w:t>Team Size:</w:t>
      </w:r>
    </w:p>
    <w:p/>
    <w:p>
      <w:r>
        <w:rPr>
          <w:b/>
        </w:rPr>
        <w:t>Tools &amp; Technologies:</w:t>
      </w:r>
    </w:p>
    <w:p>
      <w:r>
        <w:t>E, x, c, e, l, ,,  , P, o, w, e, r,  , B, 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